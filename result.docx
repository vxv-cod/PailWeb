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IntenseEmphasis"/>
          <w:b/>
        </w:rPr>
        <w:t>Расчет одиночной сваи по результатам статического зондирования</w:t>
      </w:r>
    </w:p>
    <w:p>
      <w:pPr>
        <w:jc w:val="center"/>
      </w:pPr>
      <w:r>
        <w:rPr>
          <w:rStyle w:val="IntenseEmphasis"/>
          <w:b/>
        </w:rPr>
        <w:t>Геологический разрез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51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IntenseEmphasis"/>
          <w:b/>
        </w:rPr>
        <w:t>Исходные данные:</w:t>
      </w:r>
    </w:p>
    <w:p>
      <w:r>
        <w:rPr>
          <w:rStyle w:val="IntenseEmphasis"/>
          <w:b/>
        </w:rPr>
        <w:t>Параметры сваи:</w:t>
      </w:r>
    </w:p>
    <w:p>
      <w:r>
        <w:tab/>
        <w:t>Длина: 10.0 м</w:t>
      </w:r>
    </w:p>
    <w:p>
      <w:r>
        <w:tab/>
        <w:t>Отметка верха: 1.0 м</w:t>
      </w:r>
    </w:p>
    <w:p>
      <w:r>
        <w:tab/>
        <w:t>Диаметр: 0.219 м</w:t>
      </w:r>
    </w:p>
    <w:p>
      <w:r>
        <w:tab/>
        <w:t>Толщина стенки: 0.008 м</w:t>
      </w:r>
    </w:p>
    <w:p>
      <w:r>
        <w:rPr>
          <w:rStyle w:val="IntenseEmphasis"/>
          <w:b/>
        </w:rPr>
        <w:t>Нагрузка на сваю:</w:t>
      </w:r>
    </w:p>
    <w:p>
      <w:r>
        <w:tab/>
        <w:t>Сжимающая нагрузка на голову сваи N: 2.0 тс</w:t>
      </w:r>
    </w:p>
    <w:p>
      <w:r>
        <w:tab/>
        <w:t>Выдергивающая нагрузка на сваю N: 1.0 тс</w:t>
      </w:r>
    </w:p>
    <w:p>
      <w:r>
        <w:tab/>
        <w:t>Коэффициент надежности по нагрузке: для металла - 1.8, для бетона - 0</w:t>
      </w:r>
    </w:p>
    <w:p>
      <w:r>
        <w:tab/>
        <w:t>Собственный вес сваи ( металл ): 1.8 ∙ 0.416 тс = 0.749 тс</w:t>
      </w:r>
    </w:p>
    <w:p>
      <w:r>
        <w:tab/>
        <w:t>Собственный вес сваи ( заполнение бетоном ): 0 ∙ 70.88 тс = 0.0 тс</w:t>
      </w:r>
    </w:p>
    <w:p>
      <w:r>
        <w:tab/>
        <w:t>Собственный вес сваи: 0.749 тс + 0.0 тс = 0.749 тс</w:t>
      </w:r>
    </w:p>
    <w:p>
      <w:r>
        <w:tab/>
        <w:t>Расчетная сжимающая нагрузка: Nс = 2.0 тс + 0.749 тс  = 2.749 тс</w:t>
      </w:r>
    </w:p>
    <w:p>
      <w:r>
        <w:tab/>
        <w:t>Расчетная выдергивающая нагрузка: Nв = 1.0 тс - 0.749 тс = 0.251 тс</w:t>
      </w:r>
    </w:p>
    <w:p>
      <w:r>
        <w:rPr>
          <w:rStyle w:val="IntenseEmphasis"/>
          <w:b/>
        </w:rPr>
        <w:t>Параметры грунтов:</w:t>
      </w:r>
    </w:p>
    <w:p>
      <w:r>
        <w:tab/>
        <w:t>Промерзаниe грунта - 0.5 м</w:t>
      </w:r>
    </w:p>
    <w:p>
      <w:r>
        <w:tab/>
        <w:t>Среднее значение сопротивления грунта под наконечником зонда qs = 305.915 т⁄м2</w:t>
      </w:r>
    </w:p>
    <w:p>
      <w:r>
        <w:rPr>
          <w:rStyle w:val="IntenseEmphasis"/>
          <w:b/>
        </w:rPr>
        <w:t>Слой №1: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2.039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№2:</w:t>
      </w:r>
    </w:p>
    <w:p>
      <w:r>
        <w:tab/>
        <w:t>Толщина грунта hi = 3.0 м</w:t>
      </w:r>
    </w:p>
    <w:p>
      <w:r>
        <w:tab/>
        <w:t>Сопротивление грунта на боковой поверхности зонда fi = 1.02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№3: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3.365 т⁄м2</w:t>
      </w:r>
    </w:p>
    <w:p>
      <w:r>
        <w:tab/>
        <w:t>Тип грунта - насыпь</w:t>
      </w:r>
    </w:p>
    <w:p>
      <w:r>
        <w:rPr>
          <w:rStyle w:val="IntenseEmphasis"/>
          <w:b/>
        </w:rPr>
        <w:t>Слой №4: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3.059 т⁄м2</w:t>
      </w:r>
    </w:p>
    <w:p>
      <w:r>
        <w:tab/>
        <w:t>Тип грунта - насыпь</w:t>
      </w:r>
    </w:p>
    <w:p>
      <w:pPr>
        <w:jc w:val="center"/>
      </w:pPr>
      <w:r>
        <w:rPr>
          <w:rStyle w:val="IntenseEmphasis"/>
          <w:b/>
        </w:rPr>
        <w:t>Результаты расчета</w:t>
      </w:r>
    </w:p>
    <w:p>
      <w:r>
        <w:t>Ж.6    Расчет отрицательной силы трения оттаивающих грунтов на сваи</w:t>
      </w:r>
    </w:p>
    <w:p>
      <w:r>
        <w:t>Отрицательную (негативную) силу трения оттаивающего грунта по боковой поверхности сваи можно определить по формуле:</w:t>
      </w:r>
    </w:p>
    <w:p>
      <w:pPr>
        <w:jc w:val="center"/>
      </w:pPr>
      <w:r>
        <w:rPr>
          <w:rStyle w:val="IntenseEmphasis"/>
          <w:b/>
        </w:rPr>
        <w:t>Fneg = u ∙ ∑ ( fni ∙ hni )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тс/м2;</w:t>
      </w:r>
    </w:p>
    <w:p>
      <w:r>
        <w:t>βi ∙ fsi ∙ hi :</w:t>
      </w:r>
    </w:p>
    <w:p>
      <w:pPr>
        <w:jc w:val="center"/>
      </w:pPr>
      <w:r>
        <w:t>слой № 1  -  0.750 ∙ 2.039 т⁄м2 ∙ 0.50 м = 0.7650 тс/м</w:t>
      </w:r>
    </w:p>
    <w:p>
      <w:r>
        <w:t>∑ ( βi ∙ fsi ∙ hi ) = 0.765 тс/м = 0.765 тс/м</w:t>
      </w:r>
    </w:p>
    <w:p>
      <w:pPr>
        <w:jc w:val="center"/>
      </w:pPr>
      <w:r>
        <w:rPr>
          <w:rStyle w:val="IntenseEmphasis"/>
          <w:b/>
        </w:rPr>
        <w:t>Fneg = 0.688 м ∙ 0.765 тс/м = 0.526 тс</w:t>
      </w:r>
    </w:p>
    <w:p>
      <w:r>
        <w:t>7.2.12    В пределах длины погруженной части сваи залегают напластования торфа толщиной более 30 см и планировка территории подсыпкой. Отрицательное трение осадки грунтов расположенных выше подошвы наинизшего (в пределах длины погруженной части сваи) слоя торфа, следует принимать:</w:t>
      </w:r>
    </w:p>
    <w:p>
      <w:pPr>
        <w:jc w:val="center"/>
      </w:pPr>
      <w:r>
        <w:rPr>
          <w:rStyle w:val="IntenseEmphasis"/>
          <w:b/>
        </w:rPr>
        <w:t>Fneg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7.16, либо равный 1.0 для торфа, а также насыпи, fsi которой определено по таблице 7.3;</w:t>
      </w:r>
    </w:p>
    <w:p>
      <w:r>
        <w:t>fsi - среднее сопротивление i-го слоя грунта на боковой поверхности зонда принятое с коэффициентом: для торфа - 1.0, для насыпи - 0.4, тс/м2;</w:t>
      </w:r>
    </w:p>
    <w:p>
      <w:r>
        <w:t>βi ∙ fsi ∙ hi :</w:t>
      </w:r>
    </w:p>
    <w:p>
      <w:pPr>
        <w:jc w:val="center"/>
      </w:pPr>
      <w:r>
        <w:t>слой № 1  -  0.750 ∙ 2.039 т⁄м2 ∙ 2.00 м = 3.0590 тс/м</w:t>
      </w:r>
    </w:p>
    <w:p>
      <w:pPr>
        <w:jc w:val="center"/>
      </w:pPr>
      <w:r>
        <w:t>слой № 2  -  0.750 ∙ 1.020 т⁄м2 ∙ 3.00 м = 2.2940 тс/м</w:t>
      </w:r>
    </w:p>
    <w:p>
      <w:pPr>
        <w:jc w:val="center"/>
      </w:pPr>
      <w:r>
        <w:t>слой № 3  -  0.652 ∙ 3.365 т⁄м2 ∙ 2.00 м = 4.3910 тс/м</w:t>
      </w:r>
    </w:p>
    <w:p>
      <w:pPr>
        <w:jc w:val="center"/>
      </w:pPr>
      <w:r>
        <w:t>слой № 4  -  0.675 ∙ 3.059 т⁄м2 ∙ 8.00 м = 16.519 тс/м</w:t>
      </w:r>
    </w:p>
    <w:p>
      <w:r>
        <w:t>∑ ( βi ∙ fsi ∙ hi ) = 3.059 тс/м + 2.294 тс/м + 4.391 тс/м + 16.519 тс/м = 26.263 тс/м</w:t>
      </w:r>
    </w:p>
    <w:p>
      <w:pPr>
        <w:jc w:val="center"/>
      </w:pPr>
      <w:r>
        <w:rPr>
          <w:rStyle w:val="IntenseEmphasis"/>
          <w:b/>
        </w:rPr>
        <w:t>Fneg = 0.688 м ∙ 26.263 тс/м = 18.069 тс</w:t>
      </w:r>
    </w:p>
    <w:p>
      <w:r>
        <w:t>Ж.4    Расчетное значение силы Frf, удерживающей сваи от выпучивания, определять по формуле:</w:t>
      </w:r>
    </w:p>
    <w:p>
      <w:pPr>
        <w:jc w:val="center"/>
      </w:pPr>
      <w:r>
        <w:rPr>
          <w:rStyle w:val="IntenseEmphasis"/>
          <w:b/>
        </w:rPr>
        <w:t>Frf = u ∑ ( fi ∙ hi ) = u ∙ ∑ ( βi ∙ fsi ∙ hi )</w:t>
      </w:r>
    </w:p>
    <w:p>
      <w:r>
        <w:t>где:</w:t>
      </w:r>
    </w:p>
    <w:p>
      <w:r>
        <w:t>u = 3.14 ∙ 0.219 м = 0.688 м - периметр поперечного сечения сваи.</w:t>
      </w:r>
    </w:p>
    <w:p>
      <w:r>
        <w:t>βi - коэффициент, принимаемый по таблице 7.16 СП 24.13330.2011;</w:t>
      </w:r>
    </w:p>
    <w:p>
      <w:r>
        <w:t>fi = fsi - расчетное сопротивление i-го слоя талого грунта сдвигу по поверхности сваи</w:t>
      </w:r>
    </w:p>
    <w:p>
      <w:r>
        <w:t>hi - толщина i-го слоя талого грунта, расположенного ниже подошвы слоя промерзания-оттаивания, м;</w:t>
      </w:r>
    </w:p>
    <w:p>
      <w:r>
        <w:t>βi ∙ fsi ∙ hi :</w:t>
      </w:r>
    </w:p>
    <w:p>
      <w:r>
        <w:t>∑ ( βi ∙ fsi ∙ hi ) =  = 0 тс/м</w:t>
      </w:r>
    </w:p>
    <w:p>
      <w:pPr>
        <w:jc w:val="center"/>
      </w:pPr>
      <w:r>
        <w:rPr>
          <w:rStyle w:val="IntenseEmphasis"/>
          <w:b/>
        </w:rPr>
        <w:t>Frf = 0.688 ∙ 0 = 0.0 тс</w:t>
      </w:r>
    </w:p>
    <w:p>
      <w:r>
        <w:t>Ж.2    Устойчивость свайных фундаментов на действие касательных сил морозного пучения грунтов надлежит проверять по условию:</w:t>
      </w:r>
    </w:p>
    <w:p>
      <w:pPr>
        <w:jc w:val="center"/>
      </w:pPr>
      <w:r>
        <w:rPr>
          <w:rStyle w:val="IntenseEmphasis"/>
          <w:b/>
        </w:rPr>
        <w:t>k ∙ τfh ∙ Afh - F ≤ Frf ∙ γc / γk</w:t>
      </w:r>
    </w:p>
    <w:p>
      <w:r>
        <w:t>где:</w:t>
      </w:r>
    </w:p>
    <w:p>
      <w:r>
        <w:t>τfh = 11.0 тс/м2 - расчетная удельная касательная сила пучения, принимаемая согласно указаниям Ж.3 по таблице Ж.1 в зависимости от вида и характеристик грунта;</w:t>
      </w:r>
    </w:p>
    <w:p>
      <w:r>
        <w:t>k = 0.4 - коэффициент, корректирующий удельную касательную силу пучения, в зависимости от покрытия сваи в зоне промерзания грунтов;</w:t>
      </w:r>
    </w:p>
    <w:p>
      <w:r>
        <w:t>Afh = 3.14 ∙ 0.219 м ∙ 0.5 м = 0.344 м2 - площадь боковой поверхности смерзания сваи в пределах расчетной глубины сезонного промерзания-оттаивания грунта или слоя искусственно замороженного грунта;</w:t>
      </w:r>
    </w:p>
    <w:p>
      <w:r>
        <w:t>F = 0.749 ∙ 0.9 = 0.674 тс - расчетная нагрузка на сваю, принимаемая с коэффициентом 0,9 по наиболее невыгодному сочетанию нагрузок и воздействий, включая выдергивающие (ветровые, крановые и т. п.);</w:t>
      </w:r>
    </w:p>
    <w:p>
      <w:r>
        <w:t>γc = 1.0 - коэффициент условий работы;</w:t>
      </w:r>
    </w:p>
    <w:p>
      <w:r>
        <w:t>γk = 1.1 - коэффициент надежности;</w:t>
      </w:r>
    </w:p>
    <w:p>
      <w:r>
        <w:t>Frf = 0.0 тс - расчетное значение силы, удерживающей сваю от выпучивания вследствие трения его боковой поверхности о талый грунт, лежащий ниже расчетной глубины промерзания, кН, принять по указаниям Ж.4;</w:t>
      </w:r>
    </w:p>
    <w:p>
      <w:pPr>
        <w:jc w:val="center"/>
      </w:pPr>
      <w:r>
        <w:rPr>
          <w:rStyle w:val="IntenseEmphasis"/>
          <w:b/>
        </w:rPr>
        <w:t>0.4 ∙ 11.0 тс/м2 ∙ 0.344 м2 - 0.674 тс ≤ 0.0 тс ∙ 1.0 / 1.1</w:t>
      </w:r>
    </w:p>
    <w:p>
      <w:pPr>
        <w:jc w:val="center"/>
      </w:pPr>
      <w:r>
        <w:rPr>
          <w:rStyle w:val="IntenseEmphasis"/>
          <w:b/>
        </w:rPr>
        <w:t>0.839 тс ≤ 0.0 тс</w:t>
      </w:r>
    </w:p>
    <w:p>
      <w:r>
        <w:t>7.3.10    Частное значение предельного сопротивления забивной сваи в точке зондирования Fu, кН, следует определять по формуле: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Rs ∙ A + f ∙ h ∙ u = β1 ∙ qs ∙ A + ∑ ( βi ∙ fsi ∙ hi ) ∙ u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f ∙ h ∙ u = ∙ A + ∑ ( βi ∙ fsi ∙ hi ) ∙ u</w:t>
      </w:r>
    </w:p>
    <w:p>
      <w:r>
        <w:t>где:</w:t>
      </w:r>
    </w:p>
    <w:p>
      <w:r>
        <w:t>Rs = β1 ∙ qs = 0.77  ∙ 305.915 тc/м2 = 235.554 тc/м2 - предельное сопротивление грунта под нижним концом сваи по данным зондирования в рассматриваемой точке;</w:t>
      </w:r>
    </w:p>
    <w:p>
      <w:r>
        <w:t>β1 = 0.77 - коэффициент перехода от qs к Rs, принимаемый по таблице 7.16 независимо от типа зонда по ГОСТ 19912;</w:t>
      </w:r>
    </w:p>
    <w:p>
      <w:r>
        <w:t>qs = 305.915 тc/м2 - среднее значение сопротивления грунта под наконечником зонда;</w:t>
      </w:r>
    </w:p>
    <w:p>
      <w:r>
        <w:t>А = 3.14 ∙ ( 0.219 м )^2 ∙ 0.25 = 0.0377 м2 - площадь поперечного сечения натурной сваи;</w:t>
      </w:r>
    </w:p>
    <w:p>
      <w:r>
        <w:t>u = 3.14 ∙ 0.219 м = 0.688 м - периметр поперечного сечения сваи;</w:t>
      </w:r>
    </w:p>
    <w:p>
      <w:r>
        <w:t>h = 0 м - глубина погружения сваи от поверхности грунта около сваи;</w:t>
      </w:r>
    </w:p>
    <w:p>
      <w:r>
        <w:t>f = ∑ ( βi ∙ fsi ∙ hi ) / h - среднее значение предельного сопротивления грунта на боковой поверхности сваи по данным зондирования в рассматриваемой точке;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 ;</w:t>
      </w:r>
    </w:p>
    <w:p>
      <w:r>
        <w:t>hi - толщина i-го слоя грунта, м;</w:t>
      </w:r>
    </w:p>
    <w:p>
      <w:r>
        <w:t>βi ∙ fsi ∙ hi :</w:t>
      </w:r>
    </w:p>
    <w:p>
      <w:r>
        <w:t>∑ ( βi ∙ fsi ∙ hi ) =  = 0 тс/м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235.554 тc/м2 ∙ 0.0377 м2 + 0 тc/м ∙ 0.688 м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0 тc/м ∙ 0.688 м = 0.0 тс</w:t>
      </w:r>
    </w:p>
    <w:p>
      <w:r>
        <w:t>7.3.3    Несущую способность Fd, кН, свай по результатам их испытаний вдавливающей, выдергивающей и горизонтальной статическими нагрузками, а также по результатам их динамических испытаний следует определять по формуле:</w:t>
      </w:r>
    </w:p>
    <w:p>
      <w:pPr>
        <w:jc w:val="center"/>
      </w:pPr>
      <w:r>
        <w:rPr>
          <w:rStyle w:val="IntenseEmphasis"/>
          <w:b/>
        </w:rPr>
        <w:t>Fd = γc ∙ Fu,n / γc,g</w:t>
      </w:r>
    </w:p>
    <w:p>
      <w:r>
        <w:t>где:</w:t>
      </w:r>
    </w:p>
    <w:p>
      <w:r>
        <w:t>γc - коэффициент условий работы сваи ( в случае вдавливающих или горизонтальных нагрузок γc = 1.0; в случае выдергивающих нагрузок γc = 0.8 принимают по 7.2.5);</w:t>
      </w:r>
    </w:p>
    <w:p>
      <w:r>
        <w:t>Fu,n = Fu = fu - нормативное значение предельного сопротивления сваи, определяемое в соответствии с 7.3.10;</w:t>
      </w:r>
    </w:p>
    <w:p>
      <w:r>
        <w:t>γc,g = 1.0 - коэффициент надежности по грунту, принимаемый по указаниям 7.3.4.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Fd = 1.0 ∙ 8.873 тс / 1.0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Fd = 0.8 ∙ 0.0 тс / 1.0 = 0.0 тс</w:t>
      </w:r>
    </w:p>
    <w:p>
      <w:r>
        <w:t>7.1.11    Сваю в составе фундамента и одиночную по несущей способности грунта основания следует рассчитывать исходя из условия:</w:t>
      </w:r>
    </w:p>
    <w:p>
      <w:pPr>
        <w:jc w:val="center"/>
      </w:pPr>
      <w:r>
        <w:rPr>
          <w:rStyle w:val="IntenseEmphasis"/>
          <w:b/>
        </w:rPr>
        <w:t>N ≤ Fd / γn / γc,g</w:t>
      </w:r>
    </w:p>
    <w:p>
      <w:r>
        <w:t>где:</w:t>
      </w:r>
    </w:p>
    <w:p>
      <w:r>
        <w:t>N - расчетная нагрузка, передаваемая на сваю от наиболее невыгодного сочетания нагрузок, действующих на фундамент, определяемая в соответствии с 7.1.12;</w:t>
      </w:r>
    </w:p>
    <w:p>
      <w:r>
        <w:t>для сжимающих нагрузок:</w:t>
      </w:r>
    </w:p>
    <w:p>
      <w:r>
        <w:tab/>
        <w:t>N = Nc + Fneg = 2.749 тс + 18.069 тс = 20.818 тс</w:t>
      </w:r>
    </w:p>
    <w:p>
      <w:r>
        <w:t>для выдергивающих нагрузок:</w:t>
      </w:r>
    </w:p>
    <w:p>
      <w:r>
        <w:tab/>
        <w:t>N = Nв = 0.251 тс;</w:t>
      </w:r>
    </w:p>
    <w:p>
      <w:r>
        <w:t>Fd - несущая способность сваи, определяемая в соответствии с 7.3.3;</w:t>
      </w:r>
    </w:p>
    <w:p>
      <w:r>
        <w:t>γn = 1.0 - коэффициент надежности по ответственности сооружения, принимаемый по ГОСТ 27751, но не менее 1.0;</w:t>
      </w:r>
    </w:p>
    <w:p>
      <w:r>
        <w:t>γc,g = 1,25 / 1,6 - коэффициент надежности по грунту при сжимающей / выдергивающей нагрузке.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 xml:space="preserve">20.818 тс ≤ 8.873 тс / 1.0 / 1.25 = 7.098 тс 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 xml:space="preserve">0.251 тс ≤ 0.0 тс / 1.0 / 1.6 = 0.0 тс </w:t>
      </w:r>
    </w:p>
    <w:p>
      <w:r>
        <w:t>Вывод:</w:t>
      </w:r>
    </w:p>
    <w:p>
      <w:r>
        <w:t>Расчетная сжимающая нагрузка на сваю с учетом негативной силы трения грунтов: 20.82 тс</w:t>
      </w:r>
    </w:p>
    <w:p>
      <w:r>
        <w:t>Максимально допустимая нагрузка при сжатии: 7.1 тс</w:t>
      </w:r>
    </w:p>
    <w:p>
      <w:r>
        <w:t>Расчетная выдергивающая нагрузка на сваю: 0.25 тс</w:t>
      </w:r>
    </w:p>
    <w:p>
      <w:r>
        <w:t>Максимально допустимая нагрузка при выдергивании: 0.0 тс</w:t>
      </w:r>
    </w:p>
    <w:p>
      <w:r>
        <w:t>Расчетная выдергивающая нагрузка от сил морозного пучения грунта: 0.84 тс</w:t>
      </w:r>
    </w:p>
    <w:p>
      <w:r>
        <w:t>Расчетная удерживающая сила по боковой поверхности свай: 0.0 тс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